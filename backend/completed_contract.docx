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**부동산 임대차 계약서**</w:t>
        <w:br/>
        <w:br/>
        <w:t>본 계약서는 아래의 조건에 따라 임대인과 임차인 간에 부동산 임대차에 관한 사항을 규정하기 위하여 작성된다.</w:t>
        <w:br/>
        <w:br/>
        <w:t>### 제1조 (당사자)</w:t>
        <w:br/>
        <w:t xml:space="preserve">1. 임대인: [임대인 이름]  </w:t>
        <w:br/>
        <w:t xml:space="preserve">   주민등록번호: [주민등록번호]  </w:t>
        <w:br/>
        <w:t xml:space="preserve">   주소: [임대인 주소]  </w:t>
        <w:br/>
        <w:t xml:space="preserve">   전화번호: [임대인 전화번호]  </w:t>
        <w:br/>
        <w:br/>
        <w:t xml:space="preserve">2. 임차인: [임차인 이름]  </w:t>
        <w:br/>
        <w:t xml:space="preserve">   주민등록번호: [주민등록번호]  </w:t>
        <w:br/>
        <w:t xml:space="preserve">   주소: [임차인 주소]  </w:t>
        <w:br/>
        <w:t xml:space="preserve">   전화번호: [임차인 전화번호]  </w:t>
        <w:br/>
        <w:br/>
        <w:t>### 제2조 (임대 목적물)</w:t>
        <w:br/>
        <w:t xml:space="preserve">임대인은 다음의 부동산을 임차인에게 임대한다.  </w:t>
        <w:br/>
        <w:t xml:space="preserve">- 주소: [부동산 주소]  </w:t>
        <w:br/>
        <w:t xml:space="preserve">- 유형: [예: 아파트, 상가, 오피스텔 등]  </w:t>
        <w:br/>
        <w:t>- 면적: [면적 기재]</w:t>
        <w:br/>
        <w:br/>
        <w:t>### 제3조 (임대 기간)</w:t>
        <w:br/>
        <w:t xml:space="preserve">본 계약의 임대 기간은 [시작일]부터 [종료일]까지로 한다.  </w:t>
        <w:br/>
        <w:t>(예: 2023년 10월 1일부터 2024년 9월 30일까지)</w:t>
        <w:br/>
        <w:br/>
        <w:t>### 제4조 (임대료)</w:t>
        <w:br/>
        <w:t xml:space="preserve">1. 월 임대료: [금액]원 (한글로: [금액] 원)  </w:t>
        <w:br/>
        <w:t xml:space="preserve">2. 관리비: 100000원 (한글로: 십만 원)  </w:t>
        <w:br/>
        <w:t xml:space="preserve">3. 임대료 지급일: 매월 [지급일]일로 한다.  </w:t>
        <w:br/>
        <w:t>4. 임대료 지급 방법: [예: 은행 이체, 현금 등]</w:t>
        <w:br/>
        <w:br/>
        <w:t>### 제5조 (보증금)</w:t>
        <w:br/>
        <w:t xml:space="preserve">1. 보증금: 10000000원 (한글로: 일천만 원)  </w:t>
        <w:br/>
        <w:t xml:space="preserve">2. 보증금 지급일: [지급일]일로 한다.  </w:t>
        <w:br/>
        <w:t>3. 보증금 반환 조건: 계약 종료 시 임차인에게 반환한다.</w:t>
        <w:br/>
        <w:br/>
        <w:t>### 제6조 (임대인의 의무)</w:t>
        <w:br/>
        <w:t xml:space="preserve">1. 임대인은 임대 목적물을 임차인에게 인도하고, 사용 및 수익할 수 있도록 하여야 한다.  </w:t>
        <w:br/>
        <w:t>2. 임대인은 임대 목적물의 하자에 대해 수리할 의무가 있다.</w:t>
        <w:br/>
        <w:br/>
        <w:t>### 제7조 (임차인의 의무)</w:t>
        <w:br/>
        <w:t xml:space="preserve">1. 임차인은 정해진 임대료를 기한 내에 지급하여야 한다.  </w:t>
        <w:br/>
        <w:t xml:space="preserve">2. 임차인은 임대 목적물을 적절히 사용하고, 손상을 방지하여야 한다.  </w:t>
        <w:br/>
        <w:t>3. 임차인은 임대 목적물의 변경 사항에 대해 임대인의 동의를 받아야 한다.</w:t>
        <w:br/>
        <w:br/>
        <w:t>### 제8조 (계약 해지)</w:t>
        <w:br/>
        <w:t xml:space="preserve">1. 계약 당사자는 상대방에게 서면 통지 후 [해지 통지 기간]일 이내에 계약을 해지할 수 있다.  </w:t>
        <w:br/>
        <w:t>2. 임차인이 임대료를 [연체 기간]일 이상 연체할 경우, 임대인은 계약을 해지할 수 있다.</w:t>
        <w:br/>
        <w:br/>
        <w:t>### 제9조 (기타 사항)</w:t>
        <w:br/>
        <w:t xml:space="preserve">1. 본 계약에 명시되지 않은 사항은 민법 및 관련 법령에 따른다.  </w:t>
        <w:br/>
        <w:t>2. 본 계약은 [서명일]에 2부 작성되며, 임대인과 임차인이 각각 1부씩 보관한다.</w:t>
        <w:br/>
        <w:br/>
        <w:t>### 제10조 (서명)</w:t>
        <w:br/>
        <w:t>본 계약의 내용에 동의하여 아래에 서명한다.</w:t>
        <w:br/>
        <w:br/>
        <w:t xml:space="preserve">임대인: ___________________ (서명)  </w:t>
        <w:br/>
        <w:t xml:space="preserve">임차인: ___________________ (서명)  </w:t>
        <w:br/>
        <w:br/>
        <w:t>작성일: [작성일]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